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895A6" w14:textId="77777777" w:rsidR="00E849BB" w:rsidRDefault="00000000">
      <w:pPr>
        <w:pStyle w:val="KonuBal"/>
      </w:pPr>
      <w:r>
        <w:t>Project Plan Document – IdeaPulse</w:t>
      </w:r>
    </w:p>
    <w:p w14:paraId="6B21D2D3" w14:textId="77777777" w:rsidR="00E849BB" w:rsidRDefault="00000000">
      <w:pPr>
        <w:pStyle w:val="Balk1"/>
      </w:pPr>
      <w:r>
        <w:t>Document Authorship</w:t>
      </w:r>
    </w:p>
    <w:p w14:paraId="0BA1DA79" w14:textId="11E5BA89" w:rsidR="00E849BB" w:rsidRDefault="00F71F33">
      <w:r w:rsidRPr="00F71F33">
        <w:t>Prepared by:</w:t>
      </w:r>
      <w:r>
        <w:t xml:space="preserve"> </w:t>
      </w:r>
      <w:r w:rsidR="004A44D2">
        <w:t>Mustafa Çevik</w:t>
      </w:r>
      <w:r w:rsidR="00776632">
        <w:t>, Aylin Şahin, Alp Tolga Toksöz</w:t>
      </w:r>
    </w:p>
    <w:p w14:paraId="5B470422" w14:textId="77777777" w:rsidR="00E849BB" w:rsidRDefault="00000000">
      <w:pPr>
        <w:pStyle w:val="Balk1"/>
      </w:pPr>
      <w:r>
        <w:t>Document-Specific Task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849BB" w14:paraId="5FBE4FD8" w14:textId="77777777">
        <w:tc>
          <w:tcPr>
            <w:tcW w:w="4320" w:type="dxa"/>
          </w:tcPr>
          <w:p w14:paraId="4E7684B0" w14:textId="385FBD77" w:rsidR="00E849BB" w:rsidRDefault="00F71F33">
            <w:r>
              <w:t>Task</w:t>
            </w:r>
          </w:p>
        </w:tc>
        <w:tc>
          <w:tcPr>
            <w:tcW w:w="4320" w:type="dxa"/>
          </w:tcPr>
          <w:p w14:paraId="33CD22D7" w14:textId="0B4E30D2" w:rsidR="00E849BB" w:rsidRDefault="00F71F33">
            <w:r>
              <w:t>Responsible  Person</w:t>
            </w:r>
          </w:p>
        </w:tc>
      </w:tr>
      <w:tr w:rsidR="00E849BB" w14:paraId="74E6EB49" w14:textId="77777777">
        <w:tc>
          <w:tcPr>
            <w:tcW w:w="4320" w:type="dxa"/>
          </w:tcPr>
          <w:p w14:paraId="230A0516" w14:textId="3059CF49" w:rsidR="00E849BB" w:rsidRDefault="00F71F33">
            <w:r>
              <w:t>Defining Project Scope</w:t>
            </w:r>
          </w:p>
        </w:tc>
        <w:tc>
          <w:tcPr>
            <w:tcW w:w="4320" w:type="dxa"/>
          </w:tcPr>
          <w:p w14:paraId="5271DAE2" w14:textId="51B3AA9A" w:rsidR="00E849BB" w:rsidRDefault="00000000">
            <w:r>
              <w:t>Aylin Şahi</w:t>
            </w:r>
            <w:r w:rsidR="00F71F33">
              <w:t>n</w:t>
            </w:r>
            <w:r w:rsidR="004A44D2">
              <w:t>,</w:t>
            </w:r>
          </w:p>
        </w:tc>
      </w:tr>
      <w:tr w:rsidR="00E849BB" w14:paraId="5E74B8F5" w14:textId="77777777">
        <w:tc>
          <w:tcPr>
            <w:tcW w:w="4320" w:type="dxa"/>
          </w:tcPr>
          <w:p w14:paraId="59DD51E5" w14:textId="6EF2F965" w:rsidR="00E849BB" w:rsidRDefault="00F71F33">
            <w:r w:rsidRPr="00F71F33">
              <w:t>Project organization and role distribution</w:t>
            </w:r>
          </w:p>
        </w:tc>
        <w:tc>
          <w:tcPr>
            <w:tcW w:w="4320" w:type="dxa"/>
          </w:tcPr>
          <w:p w14:paraId="1A9B9A22" w14:textId="77777777" w:rsidR="00E849BB" w:rsidRDefault="00000000">
            <w:r>
              <w:t>Halil Melih Akça</w:t>
            </w:r>
          </w:p>
        </w:tc>
      </w:tr>
      <w:tr w:rsidR="00E849BB" w14:paraId="721E338F" w14:textId="77777777">
        <w:tc>
          <w:tcPr>
            <w:tcW w:w="4320" w:type="dxa"/>
          </w:tcPr>
          <w:p w14:paraId="3EE86818" w14:textId="4EED46D9" w:rsidR="00E849BB" w:rsidRDefault="00F71F33">
            <w:r w:rsidRPr="00F71F33">
              <w:t>Timeline and phases</w:t>
            </w:r>
          </w:p>
        </w:tc>
        <w:tc>
          <w:tcPr>
            <w:tcW w:w="4320" w:type="dxa"/>
          </w:tcPr>
          <w:p w14:paraId="74EE396E" w14:textId="77777777" w:rsidR="00E849BB" w:rsidRDefault="00000000">
            <w:r>
              <w:t>Alp Tolga Toksöz</w:t>
            </w:r>
          </w:p>
        </w:tc>
      </w:tr>
      <w:tr w:rsidR="00E849BB" w14:paraId="7C9E51AB" w14:textId="77777777">
        <w:tc>
          <w:tcPr>
            <w:tcW w:w="4320" w:type="dxa"/>
          </w:tcPr>
          <w:p w14:paraId="0BACE5DF" w14:textId="291ED032" w:rsidR="00E849BB" w:rsidRDefault="00F71F33">
            <w:r w:rsidRPr="00F71F33">
              <w:t>Risk management &amp; communication plan</w:t>
            </w:r>
          </w:p>
        </w:tc>
        <w:tc>
          <w:tcPr>
            <w:tcW w:w="4320" w:type="dxa"/>
          </w:tcPr>
          <w:p w14:paraId="02FB454D" w14:textId="02C778CB" w:rsidR="00E849BB" w:rsidRDefault="00000000">
            <w:r>
              <w:t>Aylin Şahin</w:t>
            </w:r>
            <w:r w:rsidR="004A44D2">
              <w:t>,Alp Tolga Toksöz</w:t>
            </w:r>
          </w:p>
        </w:tc>
      </w:tr>
      <w:tr w:rsidR="00E849BB" w14:paraId="109B8CDE" w14:textId="77777777">
        <w:tc>
          <w:tcPr>
            <w:tcW w:w="4320" w:type="dxa"/>
          </w:tcPr>
          <w:p w14:paraId="60AFFDE4" w14:textId="0308FC53" w:rsidR="00E849BB" w:rsidRDefault="00F71F33">
            <w:r w:rsidRPr="00F71F33">
              <w:t>Resource planning &amp; acceptance criteria</w:t>
            </w:r>
          </w:p>
        </w:tc>
        <w:tc>
          <w:tcPr>
            <w:tcW w:w="4320" w:type="dxa"/>
          </w:tcPr>
          <w:p w14:paraId="5AABEC78" w14:textId="40540E6D" w:rsidR="00E849BB" w:rsidRDefault="00000000">
            <w:r>
              <w:t>Mustafa Çevik</w:t>
            </w:r>
            <w:r w:rsidR="004A44D2">
              <w:t>, Halil Melih Akça</w:t>
            </w:r>
          </w:p>
        </w:tc>
      </w:tr>
      <w:tr w:rsidR="00E849BB" w14:paraId="7C23AE65" w14:textId="77777777">
        <w:tc>
          <w:tcPr>
            <w:tcW w:w="4320" w:type="dxa"/>
          </w:tcPr>
          <w:p w14:paraId="3A77C8E3" w14:textId="74DEC586" w:rsidR="00E849BB" w:rsidRDefault="00F71F33">
            <w:r w:rsidRPr="00F71F33">
              <w:t>General formatting and editing</w:t>
            </w:r>
          </w:p>
        </w:tc>
        <w:tc>
          <w:tcPr>
            <w:tcW w:w="4320" w:type="dxa"/>
          </w:tcPr>
          <w:p w14:paraId="206274B3" w14:textId="73BA35B3" w:rsidR="00E849BB" w:rsidRDefault="006F550D">
            <w:r>
              <w:t>Mustafa Çevik</w:t>
            </w:r>
            <w:r w:rsidR="004A44D2">
              <w:t xml:space="preserve"> </w:t>
            </w:r>
          </w:p>
        </w:tc>
      </w:tr>
    </w:tbl>
    <w:p w14:paraId="7FE661CE" w14:textId="77777777" w:rsidR="00E849BB" w:rsidRDefault="00000000">
      <w:pPr>
        <w:pStyle w:val="Balk1"/>
      </w:pPr>
      <w:r>
        <w:t>2.1 Project Scope</w:t>
      </w:r>
    </w:p>
    <w:p w14:paraId="44432BA0" w14:textId="71FFB4EE" w:rsidR="00E849BB" w:rsidRPr="00F71F33" w:rsidRDefault="00F71F33" w:rsidP="00F71F33">
      <w:pPr>
        <w:rPr>
          <w:lang w:val="tr-TR"/>
        </w:rPr>
      </w:pPr>
      <w:r w:rsidRPr="00F71F33">
        <w:t>Included:</w:t>
      </w:r>
      <w:r w:rsidR="00000000">
        <w:br/>
        <w:t>-</w:t>
      </w:r>
      <w:r w:rsidRPr="00F71F33">
        <w:rPr>
          <w:lang w:val="tr-TR"/>
        </w:rPr>
        <w:t xml:space="preserve"> Idea input interface (text input + mood + tag)</w:t>
      </w:r>
      <w:r w:rsidR="00000000">
        <w:br/>
        <w:t xml:space="preserve">- </w:t>
      </w:r>
      <w:r w:rsidRPr="00F71F33">
        <w:t>Listing and storing ideas (via localStorage)</w:t>
      </w:r>
      <w:r w:rsidR="00000000">
        <w:br/>
        <w:t xml:space="preserve">- </w:t>
      </w:r>
      <w:r w:rsidRPr="00F71F33">
        <w:t>Insights page (mood analysis, number of ideas, etc.)</w:t>
      </w:r>
      <w:r w:rsidR="00000000">
        <w:br/>
        <w:t xml:space="preserve">- </w:t>
      </w:r>
      <w:r w:rsidRPr="00F71F33">
        <w:t>Settings page (data reset)</w:t>
      </w:r>
      <w:r w:rsidR="00000000">
        <w:br/>
        <w:t xml:space="preserve">- </w:t>
      </w:r>
      <w:r w:rsidRPr="00F71F33">
        <w:t>About page (information)</w:t>
      </w:r>
      <w:r w:rsidR="00000000">
        <w:br/>
        <w:t xml:space="preserve">- </w:t>
      </w:r>
      <w:r w:rsidRPr="00F71F33">
        <w:t>Mobile-friendly navigation with Navbar</w:t>
      </w:r>
      <w:r w:rsidR="00000000">
        <w:br/>
        <w:t xml:space="preserve">- </w:t>
      </w:r>
      <w:r w:rsidRPr="00F71F33">
        <w:t>PWA support (manifest.json + offline cache)</w:t>
      </w:r>
    </w:p>
    <w:p w14:paraId="5FED627A" w14:textId="4DC73A6C" w:rsidR="00E849BB" w:rsidRPr="00F71F33" w:rsidRDefault="00F71F33" w:rsidP="00F71F33">
      <w:pPr>
        <w:rPr>
          <w:lang w:val="tr-TR"/>
        </w:rPr>
      </w:pPr>
      <w:r w:rsidRPr="00F71F33">
        <w:t>Excluded:</w:t>
      </w:r>
      <w:r w:rsidR="00000000">
        <w:br/>
        <w:t xml:space="preserve">- </w:t>
      </w:r>
      <w:r w:rsidRPr="00F71F33">
        <w:t>User management (registration/login)</w:t>
      </w:r>
      <w:r w:rsidR="00000000">
        <w:br/>
        <w:t>-</w:t>
      </w:r>
      <w:r w:rsidRPr="00F71F33">
        <w:rPr>
          <w:lang w:val="tr-TR"/>
        </w:rPr>
        <w:t xml:space="preserve"> Server-side data storage (e.g., Firebase, Supabase)</w:t>
      </w:r>
      <w:r w:rsidR="00000000">
        <w:br/>
        <w:t xml:space="preserve">- </w:t>
      </w:r>
      <w:r w:rsidRPr="00F71F33">
        <w:t>AI-powered analysis/enhancements</w:t>
      </w:r>
      <w:r w:rsidR="00000000">
        <w:br/>
        <w:t xml:space="preserve">- </w:t>
      </w:r>
      <w:r w:rsidRPr="00F71F33">
        <w:t>Notification system</w:t>
      </w:r>
      <w:r w:rsidR="00000000">
        <w:br/>
        <w:t>- T</w:t>
      </w:r>
      <w:r>
        <w:t>eam/multi-user support</w:t>
      </w:r>
    </w:p>
    <w:p w14:paraId="699CD6FD" w14:textId="77777777" w:rsidR="004A44D2" w:rsidRDefault="004A44D2"/>
    <w:p w14:paraId="30E7DBDB" w14:textId="77777777" w:rsidR="00E849BB" w:rsidRDefault="00000000">
      <w:pPr>
        <w:pStyle w:val="Balk1"/>
      </w:pPr>
      <w:r>
        <w:lastRenderedPageBreak/>
        <w:t>2.2 Project Organization – People (Roller)</w:t>
      </w:r>
    </w:p>
    <w:tbl>
      <w:tblPr>
        <w:tblW w:w="90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268"/>
        <w:gridCol w:w="4674"/>
      </w:tblGrid>
      <w:tr w:rsidR="00F71F33" w:rsidRPr="00F71F33" w14:paraId="321C1FEE" w14:textId="77777777" w:rsidTr="00F71F33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17AC90FF" w14:textId="77777777" w:rsidR="00F71F33" w:rsidRPr="00F71F33" w:rsidRDefault="00F71F33" w:rsidP="00F71F33">
            <w:pPr>
              <w:rPr>
                <w:b/>
                <w:bCs/>
                <w:lang w:val="tr-TR"/>
              </w:rPr>
            </w:pPr>
            <w:r w:rsidRPr="00F71F33">
              <w:rPr>
                <w:b/>
                <w:bCs/>
                <w:lang w:val="tr-TR"/>
              </w:rPr>
              <w:t>Name</w:t>
            </w:r>
          </w:p>
        </w:tc>
        <w:tc>
          <w:tcPr>
            <w:tcW w:w="2238" w:type="dxa"/>
            <w:vAlign w:val="center"/>
            <w:hideMark/>
          </w:tcPr>
          <w:p w14:paraId="52434174" w14:textId="77777777" w:rsidR="00F71F33" w:rsidRPr="00F71F33" w:rsidRDefault="00F71F33" w:rsidP="00F71F33">
            <w:pPr>
              <w:rPr>
                <w:b/>
                <w:bCs/>
                <w:lang w:val="tr-TR"/>
              </w:rPr>
            </w:pPr>
            <w:r w:rsidRPr="00F71F33">
              <w:rPr>
                <w:b/>
                <w:bCs/>
                <w:lang w:val="tr-TR"/>
              </w:rPr>
              <w:t>Role</w:t>
            </w:r>
          </w:p>
        </w:tc>
        <w:tc>
          <w:tcPr>
            <w:tcW w:w="4629" w:type="dxa"/>
            <w:vAlign w:val="center"/>
            <w:hideMark/>
          </w:tcPr>
          <w:p w14:paraId="7932EF88" w14:textId="77777777" w:rsidR="00F71F33" w:rsidRPr="00F71F33" w:rsidRDefault="00F71F33" w:rsidP="00F71F33">
            <w:pPr>
              <w:rPr>
                <w:b/>
                <w:bCs/>
                <w:lang w:val="tr-TR"/>
              </w:rPr>
            </w:pPr>
            <w:r w:rsidRPr="00F71F33">
              <w:rPr>
                <w:b/>
                <w:bCs/>
                <w:lang w:val="tr-TR"/>
              </w:rPr>
              <w:t>Responsibilities</w:t>
            </w:r>
          </w:p>
        </w:tc>
      </w:tr>
      <w:tr w:rsidR="00F71F33" w:rsidRPr="00F71F33" w14:paraId="41EFE429" w14:textId="77777777" w:rsidTr="00F71F3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C01BA1C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Alp Tolga Toksöz</w:t>
            </w:r>
          </w:p>
        </w:tc>
        <w:tc>
          <w:tcPr>
            <w:tcW w:w="2238" w:type="dxa"/>
            <w:vAlign w:val="center"/>
            <w:hideMark/>
          </w:tcPr>
          <w:p w14:paraId="694DBD67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Frontend Developer</w:t>
            </w:r>
          </w:p>
        </w:tc>
        <w:tc>
          <w:tcPr>
            <w:tcW w:w="4629" w:type="dxa"/>
            <w:vAlign w:val="center"/>
            <w:hideMark/>
          </w:tcPr>
          <w:p w14:paraId="666814B9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UI design and React/Next.js development</w:t>
            </w:r>
          </w:p>
        </w:tc>
      </w:tr>
      <w:tr w:rsidR="00F71F33" w:rsidRPr="00F71F33" w14:paraId="041BED13" w14:textId="77777777" w:rsidTr="00F71F3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B10C267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Aylin Şahin</w:t>
            </w:r>
          </w:p>
        </w:tc>
        <w:tc>
          <w:tcPr>
            <w:tcW w:w="2238" w:type="dxa"/>
            <w:vAlign w:val="center"/>
            <w:hideMark/>
          </w:tcPr>
          <w:p w14:paraId="3CFEA42A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Documenter &amp; Tester</w:t>
            </w:r>
          </w:p>
        </w:tc>
        <w:tc>
          <w:tcPr>
            <w:tcW w:w="4629" w:type="dxa"/>
            <w:vAlign w:val="center"/>
            <w:hideMark/>
          </w:tcPr>
          <w:p w14:paraId="0FECA252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Preparing documents and handling testing processes</w:t>
            </w:r>
          </w:p>
        </w:tc>
      </w:tr>
      <w:tr w:rsidR="00F71F33" w:rsidRPr="00F71F33" w14:paraId="22003998" w14:textId="77777777" w:rsidTr="00F71F3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E6297BE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Halil Melih Akça</w:t>
            </w:r>
          </w:p>
        </w:tc>
        <w:tc>
          <w:tcPr>
            <w:tcW w:w="2238" w:type="dxa"/>
            <w:vAlign w:val="center"/>
            <w:hideMark/>
          </w:tcPr>
          <w:p w14:paraId="67642372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Full-stack Developer</w:t>
            </w:r>
          </w:p>
        </w:tc>
        <w:tc>
          <w:tcPr>
            <w:tcW w:w="4629" w:type="dxa"/>
            <w:vAlign w:val="center"/>
            <w:hideMark/>
          </w:tcPr>
          <w:p w14:paraId="07B0BAF0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Logic &amp; PWA integration, data management</w:t>
            </w:r>
          </w:p>
        </w:tc>
      </w:tr>
      <w:tr w:rsidR="00F71F33" w:rsidRPr="00F71F33" w14:paraId="456BBD5C" w14:textId="77777777" w:rsidTr="00F71F3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DAE3CBB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Mustafa Çevik</w:t>
            </w:r>
          </w:p>
        </w:tc>
        <w:tc>
          <w:tcPr>
            <w:tcW w:w="2238" w:type="dxa"/>
            <w:vAlign w:val="center"/>
            <w:hideMark/>
          </w:tcPr>
          <w:p w14:paraId="205CBAD6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Project Manager</w:t>
            </w:r>
          </w:p>
        </w:tc>
        <w:tc>
          <w:tcPr>
            <w:tcW w:w="4629" w:type="dxa"/>
            <w:vAlign w:val="center"/>
            <w:hideMark/>
          </w:tcPr>
          <w:p w14:paraId="2078629C" w14:textId="77777777" w:rsidR="00F71F33" w:rsidRPr="00F71F33" w:rsidRDefault="00F71F33" w:rsidP="00F71F33">
            <w:pPr>
              <w:rPr>
                <w:lang w:val="tr-TR"/>
              </w:rPr>
            </w:pPr>
            <w:r w:rsidRPr="00F71F33">
              <w:rPr>
                <w:lang w:val="tr-TR"/>
              </w:rPr>
              <w:t>Task tracking, resource planning, version control</w:t>
            </w:r>
          </w:p>
        </w:tc>
      </w:tr>
    </w:tbl>
    <w:p w14:paraId="64C479DD" w14:textId="77777777" w:rsidR="00E849BB" w:rsidRDefault="00000000">
      <w:pPr>
        <w:pStyle w:val="Balk1"/>
      </w:pPr>
      <w:r>
        <w:t>2.3 Project Objectives</w:t>
      </w:r>
    </w:p>
    <w:p w14:paraId="6083F85D" w14:textId="617FBB8F" w:rsidR="00E849BB" w:rsidRPr="00F71F33" w:rsidRDefault="00000000" w:rsidP="00F71F33">
      <w:pPr>
        <w:rPr>
          <w:lang w:val="tr-TR"/>
        </w:rPr>
      </w:pPr>
      <w:r>
        <w:t xml:space="preserve">- </w:t>
      </w:r>
      <w:r w:rsidR="00F71F33" w:rsidRPr="00F71F33">
        <w:rPr>
          <w:lang w:val="tr-TR"/>
        </w:rPr>
        <w:t>The application should be functional by the end of the term.</w:t>
      </w:r>
      <w:r>
        <w:br/>
        <w:t xml:space="preserve">- </w:t>
      </w:r>
      <w:r w:rsidR="00F71F33" w:rsidRPr="00F71F33">
        <w:t>It should be available on GitHub as open source with a clean commit history.</w:t>
      </w:r>
      <w:r>
        <w:br/>
        <w:t xml:space="preserve">- </w:t>
      </w:r>
      <w:r w:rsidR="00F71F33" w:rsidRPr="00F71F33">
        <w:t>All planned pages should function completely.</w:t>
      </w:r>
      <w:r>
        <w:br/>
        <w:t xml:space="preserve">- </w:t>
      </w:r>
      <w:r w:rsidR="00F71F33" w:rsidRPr="00F71F33">
        <w:t>The app should support PWA and be usable offline.</w:t>
      </w:r>
    </w:p>
    <w:p w14:paraId="41DBE2E6" w14:textId="77777777" w:rsidR="00E849BB" w:rsidRDefault="00000000">
      <w:pPr>
        <w:pStyle w:val="Balk1"/>
      </w:pPr>
      <w:r>
        <w:t>2.4 Key Phases and Timeline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71F33" w14:paraId="514D2F98" w14:textId="77777777" w:rsidTr="00720DDE">
        <w:tc>
          <w:tcPr>
            <w:tcW w:w="2880" w:type="dxa"/>
            <w:vAlign w:val="center"/>
          </w:tcPr>
          <w:p w14:paraId="2B9C669A" w14:textId="4E879739" w:rsidR="00F71F33" w:rsidRDefault="00F71F33" w:rsidP="00F71F33">
            <w:r>
              <w:rPr>
                <w:b/>
                <w:bCs/>
              </w:rPr>
              <w:t>Phase</w:t>
            </w:r>
          </w:p>
        </w:tc>
        <w:tc>
          <w:tcPr>
            <w:tcW w:w="2880" w:type="dxa"/>
            <w:vAlign w:val="center"/>
          </w:tcPr>
          <w:p w14:paraId="2A18DBA4" w14:textId="0A175664" w:rsidR="00F71F33" w:rsidRDefault="00F71F33" w:rsidP="00F71F33">
            <w:r>
              <w:rPr>
                <w:b/>
                <w:bCs/>
              </w:rPr>
              <w:t>Description</w:t>
            </w:r>
          </w:p>
        </w:tc>
        <w:tc>
          <w:tcPr>
            <w:tcW w:w="2880" w:type="dxa"/>
            <w:vAlign w:val="center"/>
          </w:tcPr>
          <w:p w14:paraId="16AEF72D" w14:textId="5F303E96" w:rsidR="00F71F33" w:rsidRDefault="00F71F33" w:rsidP="00F71F33">
            <w:r>
              <w:rPr>
                <w:b/>
                <w:bCs/>
              </w:rPr>
              <w:t>Estimated Date</w:t>
            </w:r>
          </w:p>
        </w:tc>
      </w:tr>
      <w:tr w:rsidR="00F71F33" w14:paraId="4E7DEC9D" w14:textId="77777777" w:rsidTr="00720DDE">
        <w:tc>
          <w:tcPr>
            <w:tcW w:w="2880" w:type="dxa"/>
            <w:vAlign w:val="center"/>
          </w:tcPr>
          <w:p w14:paraId="1927C78B" w14:textId="54EABF92" w:rsidR="00F71F33" w:rsidRDefault="00F71F33" w:rsidP="00F71F33">
            <w:r>
              <w:t>Requirements Analysis</w:t>
            </w:r>
          </w:p>
        </w:tc>
        <w:tc>
          <w:tcPr>
            <w:tcW w:w="2880" w:type="dxa"/>
            <w:vAlign w:val="center"/>
          </w:tcPr>
          <w:p w14:paraId="261ED380" w14:textId="1E27CAF8" w:rsidR="00F71F33" w:rsidRDefault="00F71F33" w:rsidP="00F71F33">
            <w:r>
              <w:t>Use case definition and scope determination</w:t>
            </w:r>
          </w:p>
        </w:tc>
        <w:tc>
          <w:tcPr>
            <w:tcW w:w="2880" w:type="dxa"/>
            <w:vAlign w:val="center"/>
          </w:tcPr>
          <w:p w14:paraId="07A48B3A" w14:textId="27B826D7" w:rsidR="00F71F33" w:rsidRDefault="00F71F33" w:rsidP="00F71F33">
            <w:r>
              <w:t>June 15, 2025</w:t>
            </w:r>
          </w:p>
        </w:tc>
      </w:tr>
      <w:tr w:rsidR="00F71F33" w14:paraId="552E33A4" w14:textId="77777777" w:rsidTr="00720DDE">
        <w:tc>
          <w:tcPr>
            <w:tcW w:w="2880" w:type="dxa"/>
            <w:vAlign w:val="center"/>
          </w:tcPr>
          <w:p w14:paraId="4FEB13E2" w14:textId="26A370A4" w:rsidR="00F71F33" w:rsidRDefault="00F71F33" w:rsidP="00F71F33">
            <w:r>
              <w:t>UI Design</w:t>
            </w:r>
          </w:p>
        </w:tc>
        <w:tc>
          <w:tcPr>
            <w:tcW w:w="2880" w:type="dxa"/>
            <w:vAlign w:val="center"/>
          </w:tcPr>
          <w:p w14:paraId="08669E92" w14:textId="15B8659D" w:rsidR="00F71F33" w:rsidRDefault="00F71F33" w:rsidP="00F71F33">
            <w:r>
              <w:t>Interface mockups for pages</w:t>
            </w:r>
          </w:p>
        </w:tc>
        <w:tc>
          <w:tcPr>
            <w:tcW w:w="2880" w:type="dxa"/>
            <w:vAlign w:val="center"/>
          </w:tcPr>
          <w:p w14:paraId="63DDF5DE" w14:textId="674E6372" w:rsidR="00F71F33" w:rsidRDefault="00F71F33" w:rsidP="00F71F33">
            <w:r>
              <w:t>June 20–25, 2025</w:t>
            </w:r>
          </w:p>
        </w:tc>
      </w:tr>
      <w:tr w:rsidR="00F71F33" w14:paraId="16C99D03" w14:textId="77777777" w:rsidTr="00720DDE">
        <w:tc>
          <w:tcPr>
            <w:tcW w:w="2880" w:type="dxa"/>
            <w:vAlign w:val="center"/>
          </w:tcPr>
          <w:p w14:paraId="68800D4B" w14:textId="3FA8968F" w:rsidR="00F71F33" w:rsidRDefault="00F71F33" w:rsidP="00F71F33">
            <w:r>
              <w:t>Development</w:t>
            </w:r>
          </w:p>
        </w:tc>
        <w:tc>
          <w:tcPr>
            <w:tcW w:w="2880" w:type="dxa"/>
            <w:vAlign w:val="center"/>
          </w:tcPr>
          <w:p w14:paraId="138AD39C" w14:textId="6B94CD69" w:rsidR="00F71F33" w:rsidRDefault="00F71F33" w:rsidP="00F71F33">
            <w:r>
              <w:t>Idea input, listing, insights screen</w:t>
            </w:r>
          </w:p>
        </w:tc>
        <w:tc>
          <w:tcPr>
            <w:tcW w:w="2880" w:type="dxa"/>
            <w:vAlign w:val="center"/>
          </w:tcPr>
          <w:p w14:paraId="4FE4C796" w14:textId="7DD17263" w:rsidR="00F71F33" w:rsidRDefault="00F71F33" w:rsidP="00F71F33">
            <w:r>
              <w:t>July 1–10, 2025</w:t>
            </w:r>
          </w:p>
        </w:tc>
      </w:tr>
      <w:tr w:rsidR="00F71F33" w14:paraId="19B081A8" w14:textId="77777777" w:rsidTr="00720DDE">
        <w:tc>
          <w:tcPr>
            <w:tcW w:w="2880" w:type="dxa"/>
            <w:vAlign w:val="center"/>
          </w:tcPr>
          <w:p w14:paraId="4F99358F" w14:textId="0E03A9C8" w:rsidR="00F71F33" w:rsidRDefault="00F71F33" w:rsidP="00F71F33">
            <w:r>
              <w:t>Testing and Debugging</w:t>
            </w:r>
          </w:p>
        </w:tc>
        <w:tc>
          <w:tcPr>
            <w:tcW w:w="2880" w:type="dxa"/>
            <w:vAlign w:val="center"/>
          </w:tcPr>
          <w:p w14:paraId="43A89500" w14:textId="1E488E4A" w:rsidR="00F71F33" w:rsidRDefault="00F71F33" w:rsidP="00F71F33">
            <w:r>
              <w:t>Manual testing, mobile/PWA testing</w:t>
            </w:r>
          </w:p>
        </w:tc>
        <w:tc>
          <w:tcPr>
            <w:tcW w:w="2880" w:type="dxa"/>
            <w:vAlign w:val="center"/>
          </w:tcPr>
          <w:p w14:paraId="356909FA" w14:textId="4565D123" w:rsidR="00F71F33" w:rsidRDefault="00F71F33" w:rsidP="00F71F33">
            <w:r>
              <w:t>July 10–31, 2025</w:t>
            </w:r>
          </w:p>
        </w:tc>
      </w:tr>
      <w:tr w:rsidR="00F71F33" w14:paraId="1D94DD27" w14:textId="77777777" w:rsidTr="00720DDE">
        <w:tc>
          <w:tcPr>
            <w:tcW w:w="2880" w:type="dxa"/>
            <w:vAlign w:val="center"/>
          </w:tcPr>
          <w:p w14:paraId="236AC899" w14:textId="35E21D03" w:rsidR="00F71F33" w:rsidRDefault="00F71F33" w:rsidP="00F71F33">
            <w:r>
              <w:t>Documentation and GitHub</w:t>
            </w:r>
          </w:p>
        </w:tc>
        <w:tc>
          <w:tcPr>
            <w:tcW w:w="2880" w:type="dxa"/>
            <w:vAlign w:val="center"/>
          </w:tcPr>
          <w:p w14:paraId="529E62C2" w14:textId="46C0B9D8" w:rsidR="00F71F33" w:rsidRDefault="00F71F33" w:rsidP="00F71F33">
            <w:r>
              <w:t>Uploading documents and final commits</w:t>
            </w:r>
          </w:p>
        </w:tc>
        <w:tc>
          <w:tcPr>
            <w:tcW w:w="2880" w:type="dxa"/>
            <w:vAlign w:val="center"/>
          </w:tcPr>
          <w:p w14:paraId="213F89C4" w14:textId="0CCACC3D" w:rsidR="00F71F33" w:rsidRDefault="00F71F33" w:rsidP="00F71F33">
            <w:r>
              <w:t>August 1–7, 2025</w:t>
            </w:r>
          </w:p>
        </w:tc>
      </w:tr>
      <w:tr w:rsidR="004A44D2" w14:paraId="4C9FB851" w14:textId="77777777">
        <w:tc>
          <w:tcPr>
            <w:tcW w:w="2880" w:type="dxa"/>
          </w:tcPr>
          <w:p w14:paraId="27E5C51D" w14:textId="77777777" w:rsidR="004A44D2" w:rsidRDefault="004A44D2"/>
          <w:p w14:paraId="7BD7B433" w14:textId="77777777" w:rsidR="00F71F33" w:rsidRDefault="00F71F33"/>
        </w:tc>
        <w:tc>
          <w:tcPr>
            <w:tcW w:w="2880" w:type="dxa"/>
          </w:tcPr>
          <w:p w14:paraId="1D290789" w14:textId="77777777" w:rsidR="004A44D2" w:rsidRDefault="004A44D2"/>
        </w:tc>
        <w:tc>
          <w:tcPr>
            <w:tcW w:w="2880" w:type="dxa"/>
          </w:tcPr>
          <w:p w14:paraId="4A12C1C0" w14:textId="77777777" w:rsidR="004A44D2" w:rsidRDefault="004A44D2"/>
        </w:tc>
      </w:tr>
    </w:tbl>
    <w:p w14:paraId="72F4D670" w14:textId="77777777" w:rsidR="00E849BB" w:rsidRDefault="00000000">
      <w:pPr>
        <w:pStyle w:val="Balk1"/>
      </w:pPr>
      <w:r>
        <w:lastRenderedPageBreak/>
        <w:t>2.5 Resource Planning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71F33" w14:paraId="2A428F6F" w14:textId="77777777" w:rsidTr="00A058C5">
        <w:tc>
          <w:tcPr>
            <w:tcW w:w="4320" w:type="dxa"/>
            <w:vAlign w:val="center"/>
          </w:tcPr>
          <w:p w14:paraId="35D38C83" w14:textId="6D221376" w:rsidR="00F71F33" w:rsidRDefault="00F71F33" w:rsidP="00F71F33">
            <w:r>
              <w:rPr>
                <w:b/>
                <w:bCs/>
              </w:rPr>
              <w:t>Resource</w:t>
            </w:r>
          </w:p>
        </w:tc>
        <w:tc>
          <w:tcPr>
            <w:tcW w:w="4320" w:type="dxa"/>
            <w:vAlign w:val="center"/>
          </w:tcPr>
          <w:p w14:paraId="0FC240F4" w14:textId="0852FE27" w:rsidR="00F71F33" w:rsidRDefault="00F71F33" w:rsidP="00F71F33">
            <w:r>
              <w:rPr>
                <w:b/>
                <w:bCs/>
              </w:rPr>
              <w:t>Description</w:t>
            </w:r>
          </w:p>
        </w:tc>
      </w:tr>
      <w:tr w:rsidR="00F71F33" w14:paraId="5F6E8ECD" w14:textId="77777777" w:rsidTr="00A058C5">
        <w:tc>
          <w:tcPr>
            <w:tcW w:w="4320" w:type="dxa"/>
            <w:vAlign w:val="center"/>
          </w:tcPr>
          <w:p w14:paraId="5685510B" w14:textId="00A9AA56" w:rsidR="00F71F33" w:rsidRDefault="00F71F33" w:rsidP="00F71F33">
            <w:r>
              <w:t>Next.js</w:t>
            </w:r>
          </w:p>
        </w:tc>
        <w:tc>
          <w:tcPr>
            <w:tcW w:w="4320" w:type="dxa"/>
            <w:vAlign w:val="center"/>
          </w:tcPr>
          <w:p w14:paraId="5382E3EB" w14:textId="5BC12FEA" w:rsidR="00F71F33" w:rsidRDefault="00F71F33" w:rsidP="00F71F33">
            <w:r>
              <w:t>Application framework</w:t>
            </w:r>
          </w:p>
        </w:tc>
      </w:tr>
      <w:tr w:rsidR="00F71F33" w14:paraId="7C7DA67F" w14:textId="77777777" w:rsidTr="00A058C5">
        <w:tc>
          <w:tcPr>
            <w:tcW w:w="4320" w:type="dxa"/>
            <w:vAlign w:val="center"/>
          </w:tcPr>
          <w:p w14:paraId="2F6945E9" w14:textId="5600F4F7" w:rsidR="00F71F33" w:rsidRDefault="00F71F33" w:rsidP="00F71F33">
            <w:r>
              <w:t>Tailwind CSS</w:t>
            </w:r>
          </w:p>
        </w:tc>
        <w:tc>
          <w:tcPr>
            <w:tcW w:w="4320" w:type="dxa"/>
            <w:vAlign w:val="center"/>
          </w:tcPr>
          <w:p w14:paraId="74ABC3A6" w14:textId="29F74F74" w:rsidR="00F71F33" w:rsidRDefault="00F71F33" w:rsidP="00F71F33">
            <w:r>
              <w:t>For UI design</w:t>
            </w:r>
          </w:p>
        </w:tc>
      </w:tr>
      <w:tr w:rsidR="00F71F33" w14:paraId="677D230E" w14:textId="77777777" w:rsidTr="00A058C5">
        <w:tc>
          <w:tcPr>
            <w:tcW w:w="4320" w:type="dxa"/>
            <w:vAlign w:val="center"/>
          </w:tcPr>
          <w:p w14:paraId="7B694541" w14:textId="6A2273DB" w:rsidR="00F71F33" w:rsidRDefault="00F71F33" w:rsidP="00F71F33">
            <w:r>
              <w:t>TypeScript</w:t>
            </w:r>
          </w:p>
        </w:tc>
        <w:tc>
          <w:tcPr>
            <w:tcW w:w="4320" w:type="dxa"/>
            <w:vAlign w:val="center"/>
          </w:tcPr>
          <w:p w14:paraId="1092B6D7" w14:textId="559DA6FB" w:rsidR="00F71F33" w:rsidRDefault="00F71F33" w:rsidP="00F71F33">
            <w:r>
              <w:t>For type safety</w:t>
            </w:r>
          </w:p>
        </w:tc>
      </w:tr>
      <w:tr w:rsidR="00F71F33" w14:paraId="4E445873" w14:textId="77777777" w:rsidTr="00A058C5">
        <w:tc>
          <w:tcPr>
            <w:tcW w:w="4320" w:type="dxa"/>
            <w:vAlign w:val="center"/>
          </w:tcPr>
          <w:p w14:paraId="46B6BED4" w14:textId="7200363A" w:rsidR="00F71F33" w:rsidRDefault="00F71F33" w:rsidP="00F71F33">
            <w:r>
              <w:t>uuid, next-pwa</w:t>
            </w:r>
          </w:p>
        </w:tc>
        <w:tc>
          <w:tcPr>
            <w:tcW w:w="4320" w:type="dxa"/>
            <w:vAlign w:val="center"/>
          </w:tcPr>
          <w:p w14:paraId="6BC3B6AF" w14:textId="1B83E1FE" w:rsidR="00F71F33" w:rsidRDefault="00F71F33" w:rsidP="00F71F33">
            <w:r>
              <w:t>For idea IDs and PWA features</w:t>
            </w:r>
          </w:p>
        </w:tc>
      </w:tr>
      <w:tr w:rsidR="00F71F33" w14:paraId="0CCA3C51" w14:textId="77777777" w:rsidTr="00A058C5">
        <w:tc>
          <w:tcPr>
            <w:tcW w:w="4320" w:type="dxa"/>
            <w:vAlign w:val="center"/>
          </w:tcPr>
          <w:p w14:paraId="2F021DCD" w14:textId="5FA1CFFA" w:rsidR="00F71F33" w:rsidRDefault="00F71F33" w:rsidP="00F71F33">
            <w:r>
              <w:t>GitHub</w:t>
            </w:r>
          </w:p>
        </w:tc>
        <w:tc>
          <w:tcPr>
            <w:tcW w:w="4320" w:type="dxa"/>
            <w:vAlign w:val="center"/>
          </w:tcPr>
          <w:p w14:paraId="7F3E1C22" w14:textId="72764D31" w:rsidR="00F71F33" w:rsidRDefault="00F71F33" w:rsidP="00F71F33">
            <w:r>
              <w:t>For version control and submission</w:t>
            </w:r>
          </w:p>
        </w:tc>
      </w:tr>
    </w:tbl>
    <w:p w14:paraId="20EF6C71" w14:textId="0ABD9C85" w:rsidR="004B63F3" w:rsidRPr="004B63F3" w:rsidRDefault="00000000" w:rsidP="004B63F3">
      <w:pPr>
        <w:pStyle w:val="Balk1"/>
        <w:rPr>
          <w:lang w:val="tr-TR"/>
        </w:rPr>
      </w:pPr>
      <w:r>
        <w:t>2.6 Risk Management</w:t>
      </w:r>
      <w:r w:rsidR="004B63F3">
        <w:t xml:space="preserve">                                                                                                </w:t>
      </w:r>
      <w:r w:rsidR="004B63F3" w:rsidRPr="004B63F3">
        <w:rPr>
          <w:color w:val="000000" w:themeColor="text1"/>
          <w:lang w:val="tr-TR"/>
        </w:rPr>
        <w:t>-</w:t>
      </w:r>
      <w:r w:rsidR="004B63F3" w:rsidRP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Development delays may occur due to other courses and deadlines. This risk is mitigated by dividing tasks into smaller chunks and planning daily.</w:t>
      </w:r>
      <w:r w:rsidR="004B63F3">
        <w:rPr>
          <w:lang w:val="tr-TR"/>
        </w:rPr>
        <w:t xml:space="preserve">                                                    </w:t>
      </w:r>
      <w:r w:rsid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-</w:t>
      </w:r>
      <w:r w:rsidR="004B63F3" w:rsidRP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Unexpected software bugs may arise. This is managed through the use of Git for version control and regular testing.</w:t>
      </w:r>
      <w:r w:rsid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 xml:space="preserve">                                                                                                                             -</w:t>
      </w:r>
      <w:r w:rsidR="004B63F3" w:rsidRP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A team member may leave the project. This risk is managed by proper documentation and equal responsibility sharing.</w:t>
      </w:r>
    </w:p>
    <w:p w14:paraId="77FBB57E" w14:textId="1C1FE0ED" w:rsidR="004B63F3" w:rsidRPr="004B63F3" w:rsidRDefault="004B63F3" w:rsidP="004B63F3">
      <w:pPr>
        <w:pStyle w:val="Balk1"/>
        <w:rPr>
          <w:b w:val="0"/>
          <w:bCs w:val="0"/>
        </w:rPr>
      </w:pPr>
      <w:r w:rsidRPr="004B63F3">
        <w:rPr>
          <w:b w:val="0"/>
          <w:bCs w:val="0"/>
        </w:rPr>
        <w:t xml:space="preserve">                                                                                               </w:t>
      </w:r>
    </w:p>
    <w:p w14:paraId="3AD675F0" w14:textId="471929B4" w:rsidR="004B63F3" w:rsidRPr="004B63F3" w:rsidRDefault="00000000">
      <w:pPr>
        <w:pStyle w:val="Balk1"/>
      </w:pPr>
      <w:r>
        <w:t>2.7 Communication Plan</w:t>
      </w:r>
      <w:r w:rsidR="004B63F3">
        <w:t xml:space="preserve">                                                                                            </w:t>
      </w:r>
      <w:r w:rsid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-</w:t>
      </w:r>
      <w:r w:rsidR="004B63F3" w:rsidRP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Team members will communicate through online platforms (Discord, WhatsApp).</w:t>
      </w:r>
      <w:r w:rsid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 xml:space="preserve">                       -</w:t>
      </w:r>
      <w:r w:rsidR="004B63F3" w:rsidRP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Online meetings will be held before every major task.</w:t>
      </w:r>
      <w:r w:rsid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 xml:space="preserve">                                                                           -</w:t>
      </w:r>
      <w:r w:rsidR="004B63F3" w:rsidRP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Project notes and documents will be kept in Notion or Markdown files.</w:t>
      </w:r>
      <w:r w:rsid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 xml:space="preserve">                                                 -</w:t>
      </w:r>
      <w:r w:rsidR="004B63F3" w:rsidRPr="004B63F3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tr-TR"/>
        </w:rPr>
        <w:t>Technical communication and version tracking will be maintained via GitHub commit history.</w:t>
      </w:r>
    </w:p>
    <w:p w14:paraId="5029CC20" w14:textId="5CA180C9" w:rsidR="00E849BB" w:rsidRDefault="00000000">
      <w:pPr>
        <w:pStyle w:val="Balk1"/>
      </w:pPr>
      <w:r>
        <w:t>2.8 Change Management Plan</w:t>
      </w:r>
    </w:p>
    <w:p w14:paraId="6E88CC07" w14:textId="074CE060" w:rsidR="00E849BB" w:rsidRDefault="00000000">
      <w:r>
        <w:t xml:space="preserve">- </w:t>
      </w:r>
      <w:r w:rsidR="004B63F3" w:rsidRPr="004B63F3">
        <w:t>Changes in requirements or scope will be tracked via GitHub.</w:t>
      </w:r>
      <w:r>
        <w:br/>
        <w:t xml:space="preserve">- </w:t>
      </w:r>
      <w:r w:rsidR="004B63F3" w:rsidRPr="004B63F3">
        <w:t>Each change will be recorded with a descriptive commit message.</w:t>
      </w:r>
      <w:r>
        <w:br/>
        <w:t xml:space="preserve">- </w:t>
      </w:r>
      <w:r w:rsidR="004B63F3" w:rsidRPr="004B63F3">
        <w:t>Changes will be reflected in documents using // NOTE: style comments.</w:t>
      </w:r>
    </w:p>
    <w:p w14:paraId="110811AC" w14:textId="77777777" w:rsidR="00E849BB" w:rsidRDefault="00000000">
      <w:pPr>
        <w:pStyle w:val="Balk1"/>
      </w:pPr>
      <w:r>
        <w:t>2.9 Budget Plan</w:t>
      </w:r>
    </w:p>
    <w:p w14:paraId="7D9AA0F6" w14:textId="2511A783" w:rsidR="00E849BB" w:rsidRDefault="00000000">
      <w:r>
        <w:t xml:space="preserve">- </w:t>
      </w:r>
      <w:r w:rsidR="004B63F3" w:rsidRPr="004B63F3">
        <w:t>The project has no budget. All resources (Next.js, Tailwind, GitHub, etc.) are free.</w:t>
      </w:r>
      <w:r>
        <w:br/>
        <w:t xml:space="preserve">- </w:t>
      </w:r>
      <w:r w:rsidR="004B63F3" w:rsidRPr="004B63F3">
        <w:t>All team members contribute voluntarily.</w:t>
      </w:r>
      <w:r>
        <w:br/>
        <w:t xml:space="preserve">- </w:t>
      </w:r>
      <w:r w:rsidR="004B63F3" w:rsidRPr="004B63F3">
        <w:t>No external costs are anticipated during the project period.</w:t>
      </w:r>
    </w:p>
    <w:p w14:paraId="301E0763" w14:textId="77777777" w:rsidR="00E849BB" w:rsidRDefault="00000000">
      <w:pPr>
        <w:pStyle w:val="Balk1"/>
      </w:pPr>
      <w:r>
        <w:lastRenderedPageBreak/>
        <w:t>2.10 Acceptance Tests and Acceptance Criteria</w:t>
      </w:r>
    </w:p>
    <w:p w14:paraId="0B0E2AEC" w14:textId="2234684E" w:rsidR="00E849BB" w:rsidRDefault="00000000">
      <w:r>
        <w:t xml:space="preserve">- </w:t>
      </w:r>
      <w:r w:rsidR="004B63F3" w:rsidRPr="004B63F3">
        <w:t>Can users successfully input ideas?</w:t>
      </w:r>
      <w:r>
        <w:br/>
        <w:t xml:space="preserve">- </w:t>
      </w:r>
      <w:r w:rsidR="004B63F3" w:rsidRPr="004B63F3">
        <w:t>Are ideas saved and listed properly?</w:t>
      </w:r>
      <w:r>
        <w:br/>
        <w:t xml:space="preserve">- </w:t>
      </w:r>
      <w:r w:rsidR="004B63F3" w:rsidRPr="004B63F3">
        <w:t>Does the insights page present meaningful data (e.g., graphs)?</w:t>
      </w:r>
      <w:r>
        <w:br/>
        <w:t xml:space="preserve">- </w:t>
      </w:r>
      <w:r w:rsidR="004B63F3" w:rsidRPr="004B63F3">
        <w:t>Can all data be cleared via the settings page?</w:t>
      </w:r>
      <w:r>
        <w:br/>
        <w:t xml:space="preserve">- </w:t>
      </w:r>
      <w:r w:rsidR="004B63F3" w:rsidRPr="004B63F3">
        <w:t>Does it work offline as a PWA?</w:t>
      </w:r>
      <w:r w:rsidR="004B63F3">
        <w:t xml:space="preserve">                                                                                                                    </w:t>
      </w:r>
      <w:r>
        <w:t xml:space="preserve">- </w:t>
      </w:r>
      <w:r w:rsidR="004B63F3" w:rsidRPr="004B63F3">
        <w:t>Is every page accessible (Home, Insight, Settings, About)?</w:t>
      </w:r>
    </w:p>
    <w:sectPr w:rsidR="00E849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6264E5"/>
    <w:multiLevelType w:val="multilevel"/>
    <w:tmpl w:val="FD8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917681">
    <w:abstractNumId w:val="8"/>
  </w:num>
  <w:num w:numId="2" w16cid:durableId="1268926918">
    <w:abstractNumId w:val="6"/>
  </w:num>
  <w:num w:numId="3" w16cid:durableId="422264774">
    <w:abstractNumId w:val="5"/>
  </w:num>
  <w:num w:numId="4" w16cid:durableId="1790472953">
    <w:abstractNumId w:val="4"/>
  </w:num>
  <w:num w:numId="5" w16cid:durableId="1967851635">
    <w:abstractNumId w:val="7"/>
  </w:num>
  <w:num w:numId="6" w16cid:durableId="1374694597">
    <w:abstractNumId w:val="3"/>
  </w:num>
  <w:num w:numId="7" w16cid:durableId="1227716042">
    <w:abstractNumId w:val="2"/>
  </w:num>
  <w:num w:numId="8" w16cid:durableId="237982134">
    <w:abstractNumId w:val="1"/>
  </w:num>
  <w:num w:numId="9" w16cid:durableId="504710194">
    <w:abstractNumId w:val="0"/>
  </w:num>
  <w:num w:numId="10" w16cid:durableId="1773016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44D2"/>
    <w:rsid w:val="004B63F3"/>
    <w:rsid w:val="006F550D"/>
    <w:rsid w:val="00776632"/>
    <w:rsid w:val="009233A1"/>
    <w:rsid w:val="00930ED6"/>
    <w:rsid w:val="00A25C33"/>
    <w:rsid w:val="00AA1D8D"/>
    <w:rsid w:val="00B47730"/>
    <w:rsid w:val="00CB0664"/>
    <w:rsid w:val="00E849BB"/>
    <w:rsid w:val="00F71F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28D8A6"/>
  <w14:defaultImageDpi w14:val="300"/>
  <w15:docId w15:val="{52FEB0EE-73E0-419F-AA10-E132AC91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71F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Mustafa Çevik</cp:lastModifiedBy>
  <cp:revision>3</cp:revision>
  <cp:lastPrinted>2025-06-12T16:07:00Z</cp:lastPrinted>
  <dcterms:created xsi:type="dcterms:W3CDTF">2025-06-14T11:29:00Z</dcterms:created>
  <dcterms:modified xsi:type="dcterms:W3CDTF">2025-06-15T16:59:00Z</dcterms:modified>
  <cp:category/>
</cp:coreProperties>
</file>